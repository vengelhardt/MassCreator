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Feuille de messe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